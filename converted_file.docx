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Ana-Maria Duminica  </w:t>
        <w:br/>
        <w:t xml:space="preserve">Bucharest,  Romania  </w:t>
        <w:br/>
        <w:t xml:space="preserve">anamariaduminica28@gmail.com  </w:t>
        <w:br/>
        <w:t xml:space="preserve">0752768028  </w:t>
        <w:br/>
        <w:t xml:space="preserve">14.12.2023  </w:t>
        <w:br/>
        <w:t xml:space="preserve"> </w:t>
        <w:br/>
        <w:t xml:space="preserve"> </w:t>
        <w:br/>
        <w:t xml:space="preserve">Hiring  Manager  </w:t>
        <w:br/>
        <w:t xml:space="preserve">Amazon  Privacy,  Developer  Experience  Team  </w:t>
        <w:br/>
        <w:t xml:space="preserve"> </w:t>
        <w:br/>
        <w:t xml:space="preserve"> </w:t>
        <w:br/>
        <w:t xml:space="preserve">Dear  Hiring  Manager,  </w:t>
        <w:br/>
        <w:t xml:space="preserve"> </w:t>
        <w:br/>
        <w:t xml:space="preserve">I am writing to express my strong interest in the Software Development Engineer </w:t>
        <w:br/>
        <w:t xml:space="preserve">position within Amazon's Privacy, Developer Experience Team, as advertised. With a </w:t>
        <w:br/>
        <w:t xml:space="preserve">Bachelor's pursuit in Computer Science at Politehnica University of Bucharest and a </w:t>
        <w:br/>
        <w:t xml:space="preserve">robust skill set encompassing langua ges like Java, C, Python, and C++, I am eager to </w:t>
        <w:br/>
        <w:t xml:space="preserve">contribute my technical prowess to Amazon's mission of safeguarding customer privacy.  </w:t>
        <w:br/>
        <w:t xml:space="preserve"> </w:t>
        <w:br/>
        <w:t xml:space="preserve">My project experiences, including spearheading the development of a Java -based IMDb </w:t>
        <w:br/>
        <w:t xml:space="preserve">application, resonate deeply with Am azon's quest for innovative solutions. I have </w:t>
        <w:br/>
        <w:t xml:space="preserve">successfully designed and built user -centric platforms, enabling seamless interactions </w:t>
        <w:br/>
        <w:t xml:space="preserve">through ratings, reviews, and search functionalities —a testament to my ability to create </w:t>
        <w:br/>
        <w:t xml:space="preserve">immersive experiences while ensuri ng operational excellence.  </w:t>
        <w:br/>
        <w:t xml:space="preserve"> </w:t>
        <w:br/>
        <w:t xml:space="preserve">Your team's emphasis on autonomy and problem -solving aligns with my approach to </w:t>
        <w:br/>
        <w:t xml:space="preserve">software development. My proficiency in modern languages, coupled with a dedication </w:t>
        <w:br/>
        <w:t xml:space="preserve">to collaborative environments and a keen eye for detail, positio ns me well to thrive in an </w:t>
        <w:br/>
        <w:t xml:space="preserve">environment that fosters cutting -edge technology.  </w:t>
        <w:br/>
        <w:t xml:space="preserve"> </w:t>
        <w:br/>
        <w:t xml:space="preserve">My educational background, hands -on project experiences, and continuous pursuit of </w:t>
        <w:br/>
        <w:t xml:space="preserve">refining technical competencies equip me to seamlessly integrate into your team. I am </w:t>
        <w:br/>
        <w:t xml:space="preserve">driven to  apply my expertise in system architecture, design, and development, aligning </w:t>
        <w:br/>
        <w:t xml:space="preserve">closely with Amazon's commitment to delivering high -performance, scalable, and secure </w:t>
        <w:br/>
        <w:t xml:space="preserve">products.  </w:t>
        <w:br/>
        <w:t xml:space="preserve"> </w:t>
        <w:br/>
        <w:t xml:space="preserve">I am enthusiastic about the opportunity to contribute to Amazon's initiatives, le veraging </w:t>
        <w:br/>
        <w:t xml:space="preserve">my skills and dedication to enhance data privacy solutions. I am eager to discuss how </w:t>
        <w:br/>
        <w:t xml:space="preserve">my background, along with my passion for technology and commitment to excellence, </w:t>
        <w:br/>
        <w:t xml:space="preserve">aligns with Amazon's goals and vision.  </w:t>
        <w:br/>
        <w:t xml:space="preserve">Thank you for considering my application . I am looking forward to the possibility of </w:t>
        <w:br/>
        <w:t xml:space="preserve">contributing to Amazon's esteemed team and contributing meaningfully to its mission.  </w:t>
        <w:br/>
        <w:t xml:space="preserve"> </w:t>
        <w:br/>
        <w:t xml:space="preserve"> </w:t>
        <w:br/>
        <w:t xml:space="preserve">Warm  regards,  </w:t>
        <w:br/>
        <w:t xml:space="preserve">Ana-Maria  Duminica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